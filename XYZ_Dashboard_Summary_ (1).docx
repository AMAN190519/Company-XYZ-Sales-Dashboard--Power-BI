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28D2" w14:textId="7D930F4F" w:rsidR="00DE583E" w:rsidRPr="00881CF0" w:rsidRDefault="00000000">
      <w:pPr>
        <w:pStyle w:val="Title"/>
        <w:rPr>
          <w:color w:val="000000" w:themeColor="text1"/>
          <w:sz w:val="40"/>
          <w:szCs w:val="40"/>
        </w:rPr>
      </w:pPr>
      <w:r w:rsidRPr="00881CF0">
        <w:rPr>
          <w:color w:val="000000" w:themeColor="text1"/>
          <w:sz w:val="40"/>
          <w:szCs w:val="40"/>
        </w:rPr>
        <w:t>Company XYZ Sales Dashboard –</w:t>
      </w:r>
      <w:r w:rsidR="00881CF0" w:rsidRPr="00881CF0">
        <w:rPr>
          <w:color w:val="000000" w:themeColor="text1"/>
          <w:sz w:val="40"/>
          <w:szCs w:val="40"/>
        </w:rPr>
        <w:t xml:space="preserve"> </w:t>
      </w:r>
      <w:r w:rsidRPr="00881CF0">
        <w:rPr>
          <w:color w:val="000000" w:themeColor="text1"/>
          <w:sz w:val="40"/>
          <w:szCs w:val="40"/>
        </w:rPr>
        <w:t>Summary</w:t>
      </w:r>
    </w:p>
    <w:p w14:paraId="3E991291" w14:textId="77777777" w:rsidR="00881CF0" w:rsidRDefault="00881CF0">
      <w:r>
        <w:t>1- Data Cleaning &amp; Formatting</w:t>
      </w:r>
    </w:p>
    <w:p w14:paraId="36A1D77D" w14:textId="76C354CC" w:rsidR="00DE583E" w:rsidRDefault="00881CF0">
      <w:r>
        <w:t xml:space="preserve">- </w:t>
      </w:r>
      <w:r w:rsidR="00000000">
        <w:t>Imported Sales, Products, and Customers CSV files</w:t>
      </w:r>
      <w:r w:rsidR="00000000">
        <w:br/>
      </w:r>
      <w:r>
        <w:t>-</w:t>
      </w:r>
      <w:r w:rsidR="00000000">
        <w:t xml:space="preserve"> Standardized dates: Converted </w:t>
      </w:r>
      <w:proofErr w:type="spellStart"/>
      <w:r w:rsidR="00000000">
        <w:t>SaleDate</w:t>
      </w:r>
      <w:proofErr w:type="spellEnd"/>
      <w:r w:rsidR="00000000">
        <w:t xml:space="preserve"> and </w:t>
      </w:r>
      <w:proofErr w:type="spellStart"/>
      <w:r w:rsidR="00000000">
        <w:t>SignupDate</w:t>
      </w:r>
      <w:proofErr w:type="spellEnd"/>
      <w:r w:rsidR="00000000">
        <w:t xml:space="preserve"> to proper date format</w:t>
      </w:r>
      <w:r w:rsidR="00000000">
        <w:br/>
      </w:r>
      <w:r>
        <w:t xml:space="preserve">- </w:t>
      </w:r>
      <w:r w:rsidR="00000000">
        <w:t>Removed null / blank values</w:t>
      </w:r>
      <w:r w:rsidR="00000000">
        <w:br/>
      </w:r>
      <w:r>
        <w:t xml:space="preserve">- </w:t>
      </w:r>
      <w:r w:rsidR="00000000">
        <w:t xml:space="preserve">Handled duplicate CustomerID and </w:t>
      </w:r>
      <w:proofErr w:type="spellStart"/>
      <w:r w:rsidR="00000000">
        <w:t>ProductID</w:t>
      </w:r>
      <w:proofErr w:type="spellEnd"/>
      <w:r w:rsidR="00000000">
        <w:t xml:space="preserve"> to ensure correct relationships</w:t>
      </w:r>
      <w:r w:rsidR="00000000">
        <w:br/>
      </w:r>
      <w:r>
        <w:t>-</w:t>
      </w:r>
      <w:r w:rsidR="00000000">
        <w:t xml:space="preserve"> Formatted numeric columns: Sales, Profit, Quantity, Discount</w:t>
      </w:r>
    </w:p>
    <w:p w14:paraId="25110B58" w14:textId="77777777" w:rsidR="00881CF0" w:rsidRDefault="00881CF0" w:rsidP="00881CF0">
      <w:r>
        <w:t xml:space="preserve">2. Data </w:t>
      </w:r>
      <w:proofErr w:type="spellStart"/>
      <w:r>
        <w:t>Modlling</w:t>
      </w:r>
      <w:proofErr w:type="spellEnd"/>
      <w:r>
        <w:t xml:space="preserve"> &amp; Relationships</w:t>
      </w:r>
    </w:p>
    <w:p w14:paraId="1AA973E6" w14:textId="43FB91B1" w:rsidR="00DE583E" w:rsidRDefault="00000000" w:rsidP="00881CF0">
      <w:r>
        <w:t>• Fact table: Sales</w:t>
      </w:r>
      <w:r>
        <w:br/>
        <w:t>• Dimension tables: Products, Customers, DateTable</w:t>
      </w:r>
      <w:r>
        <w:br/>
        <w:t>• Relationships created:</w:t>
      </w:r>
      <w:r>
        <w:br/>
        <w:t xml:space="preserve">  - Sales → Customers (CustomerID)</w:t>
      </w:r>
      <w:r>
        <w:br/>
        <w:t xml:space="preserve">  - Sales → Products (ProductID)</w:t>
      </w:r>
      <w:r>
        <w:br/>
        <w:t xml:space="preserve">  - Sales → DateTable (SaleDate)</w:t>
      </w:r>
    </w:p>
    <w:p w14:paraId="1DAC6068" w14:textId="77777777" w:rsidR="00881CF0" w:rsidRDefault="00881CF0" w:rsidP="00881CF0"/>
    <w:p w14:paraId="4208CE80" w14:textId="174B1871" w:rsidR="00881CF0" w:rsidRDefault="00881CF0" w:rsidP="00881CF0">
      <w:r>
        <w:t>3. Measures Created</w:t>
      </w:r>
    </w:p>
    <w:p w14:paraId="52BB609C" w14:textId="3E56D622" w:rsidR="00DE583E" w:rsidRDefault="00000000" w:rsidP="00881CF0">
      <w:r>
        <w:t>• Total Sales</w:t>
      </w:r>
      <w:r>
        <w:br/>
        <w:t>• Total Profit</w:t>
      </w:r>
      <w:r>
        <w:br/>
        <w:t>• Quantity Sold</w:t>
      </w:r>
      <w:r>
        <w:br/>
        <w:t>• Average Discount</w:t>
      </w:r>
      <w:r>
        <w:br/>
        <w:t>• Sales YTD</w:t>
      </w:r>
      <w:r>
        <w:br/>
        <w:t>• Profit YTD</w:t>
      </w:r>
    </w:p>
    <w:p w14:paraId="6EFFE1EA" w14:textId="77777777" w:rsidR="00881CF0" w:rsidRPr="00881CF0" w:rsidRDefault="00881CF0">
      <w:pPr>
        <w:rPr>
          <w:b/>
          <w:bCs/>
          <w:u w:val="single"/>
        </w:rPr>
      </w:pPr>
      <w:r w:rsidRPr="00881CF0">
        <w:rPr>
          <w:b/>
          <w:bCs/>
          <w:u w:val="single"/>
        </w:rPr>
        <w:t xml:space="preserve">Page 1- Dashboard Overview </w:t>
      </w:r>
    </w:p>
    <w:p w14:paraId="4522CB66" w14:textId="3F926A2C" w:rsidR="00DE583E" w:rsidRDefault="00000000">
      <w:r>
        <w:t>• KPI Cards: Total Sales, Total Profit, Quantity Sold, Average Discount</w:t>
      </w:r>
      <w:r>
        <w:br/>
        <w:t>• Line Chart: Total Sales &amp; Profit over time</w:t>
      </w:r>
      <w:r>
        <w:br/>
        <w:t>• Column Chart: Total Profit &amp; Total Sales by Year</w:t>
      </w:r>
      <w:r>
        <w:br/>
        <w:t>• Bar Chart: Total Sales by Region &amp; Customer Type</w:t>
      </w:r>
      <w:r>
        <w:br/>
      </w:r>
      <w:r>
        <w:br/>
        <w:t>Insights:</w:t>
      </w:r>
      <w:r>
        <w:br/>
        <w:t xml:space="preserve">  - South region has the highest sales</w:t>
      </w:r>
      <w:r>
        <w:br/>
        <w:t xml:space="preserve">  - Retail customers buy higher quantity, Wholesale customers generate higher profit per transaction</w:t>
      </w:r>
    </w:p>
    <w:p w14:paraId="0ADFAD17" w14:textId="77777777" w:rsidR="00881CF0" w:rsidRDefault="00881CF0"/>
    <w:p w14:paraId="4F9D7CE8" w14:textId="77777777" w:rsidR="00881CF0" w:rsidRDefault="00881CF0">
      <w:pPr>
        <w:rPr>
          <w:b/>
          <w:bCs/>
          <w:u w:val="single"/>
        </w:rPr>
      </w:pPr>
    </w:p>
    <w:p w14:paraId="04996170" w14:textId="24619BAA" w:rsidR="00881CF0" w:rsidRPr="00881CF0" w:rsidRDefault="00881CF0">
      <w:pPr>
        <w:rPr>
          <w:b/>
          <w:bCs/>
          <w:u w:val="single"/>
        </w:rPr>
      </w:pPr>
      <w:r w:rsidRPr="00881CF0">
        <w:rPr>
          <w:b/>
          <w:bCs/>
          <w:u w:val="single"/>
        </w:rPr>
        <w:lastRenderedPageBreak/>
        <w:t>Page 2 – Product and Customer Insights</w:t>
      </w:r>
    </w:p>
    <w:p w14:paraId="0BCF8075" w14:textId="6997EE2F" w:rsidR="00DE583E" w:rsidRDefault="00000000">
      <w:r>
        <w:t>• Column Chart: Total Profit &amp; Sales by Product Name</w:t>
      </w:r>
      <w:r>
        <w:br/>
        <w:t>• Scatter Chart: Discount vs Profit</w:t>
      </w:r>
      <w:r>
        <w:br/>
        <w:t>• Pie Chart: Total Profit &amp; Sales by Email Subscription</w:t>
      </w:r>
      <w:r>
        <w:br/>
      </w:r>
      <w:r>
        <w:br/>
        <w:t>Insights:</w:t>
      </w:r>
      <w:r>
        <w:br/>
        <w:t xml:space="preserve">  - Some products generate high profit</w:t>
      </w:r>
      <w:r>
        <w:br/>
        <w:t xml:space="preserve">  - Discounts increase sales but excessive discounts reduce profit</w:t>
      </w:r>
      <w:r>
        <w:br/>
        <w:t xml:space="preserve">  - Email subscribed customers are slightly more profitable</w:t>
      </w:r>
    </w:p>
    <w:p w14:paraId="37B0CDF9" w14:textId="067C381B" w:rsidR="00881CF0" w:rsidRPr="00881CF0" w:rsidRDefault="00881CF0" w:rsidP="00881CF0">
      <w:pPr>
        <w:rPr>
          <w:b/>
          <w:bCs/>
          <w:u w:val="single"/>
        </w:rPr>
      </w:pPr>
      <w:r w:rsidRPr="00881CF0">
        <w:rPr>
          <w:b/>
          <w:bCs/>
          <w:u w:val="single"/>
        </w:rPr>
        <w:t>Page 3 Customer Analysis</w:t>
      </w:r>
    </w:p>
    <w:p w14:paraId="5D6CDCAB" w14:textId="3BFEC3F8" w:rsidR="00DE583E" w:rsidRDefault="00000000" w:rsidP="00881CF0">
      <w:r>
        <w:t>• Matrix Table: Profit &amp; Sales by Customer Type and Region</w:t>
      </w:r>
      <w:r>
        <w:br/>
      </w:r>
      <w:r>
        <w:br/>
      </w:r>
      <w:r w:rsidRPr="00881CF0">
        <w:rPr>
          <w:u w:val="single"/>
        </w:rPr>
        <w:t>Insights:</w:t>
      </w:r>
      <w:r>
        <w:br/>
        <w:t xml:space="preserve">  - North region has lower sales but higher profit per customer</w:t>
      </w:r>
      <w:r>
        <w:br/>
        <w:t xml:space="preserve">  - Wholesale customers are more sensitive to discounts</w:t>
      </w:r>
      <w:r>
        <w:br/>
        <w:t xml:space="preserve">  - Retail customers contribute higher sales volume</w:t>
      </w:r>
    </w:p>
    <w:p w14:paraId="673F2791" w14:textId="66811C9A" w:rsidR="00DE583E" w:rsidRDefault="00DE583E"/>
    <w:sectPr w:rsidR="00DE58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482B71"/>
    <w:multiLevelType w:val="hybridMultilevel"/>
    <w:tmpl w:val="6DCCC4A4"/>
    <w:lvl w:ilvl="0" w:tplc="EE90A04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05A30"/>
    <w:multiLevelType w:val="hybridMultilevel"/>
    <w:tmpl w:val="8F449A98"/>
    <w:lvl w:ilvl="0" w:tplc="C5B89DB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32299"/>
    <w:multiLevelType w:val="hybridMultilevel"/>
    <w:tmpl w:val="C06A1D36"/>
    <w:lvl w:ilvl="0" w:tplc="D92C200C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641998">
    <w:abstractNumId w:val="8"/>
  </w:num>
  <w:num w:numId="2" w16cid:durableId="1226450146">
    <w:abstractNumId w:val="6"/>
  </w:num>
  <w:num w:numId="3" w16cid:durableId="176240240">
    <w:abstractNumId w:val="5"/>
  </w:num>
  <w:num w:numId="4" w16cid:durableId="269512156">
    <w:abstractNumId w:val="4"/>
  </w:num>
  <w:num w:numId="5" w16cid:durableId="1724601567">
    <w:abstractNumId w:val="7"/>
  </w:num>
  <w:num w:numId="6" w16cid:durableId="2007828217">
    <w:abstractNumId w:val="3"/>
  </w:num>
  <w:num w:numId="7" w16cid:durableId="1842814536">
    <w:abstractNumId w:val="2"/>
  </w:num>
  <w:num w:numId="8" w16cid:durableId="1720014124">
    <w:abstractNumId w:val="1"/>
  </w:num>
  <w:num w:numId="9" w16cid:durableId="824736468">
    <w:abstractNumId w:val="0"/>
  </w:num>
  <w:num w:numId="10" w16cid:durableId="1656715948">
    <w:abstractNumId w:val="11"/>
  </w:num>
  <w:num w:numId="11" w16cid:durableId="39675979">
    <w:abstractNumId w:val="10"/>
  </w:num>
  <w:num w:numId="12" w16cid:durableId="1769227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05A7"/>
    <w:rsid w:val="00881CF0"/>
    <w:rsid w:val="00AA1D8D"/>
    <w:rsid w:val="00B47730"/>
    <w:rsid w:val="00CB0664"/>
    <w:rsid w:val="00DE58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ADC3D"/>
  <w14:defaultImageDpi w14:val="300"/>
  <w15:docId w15:val="{DF851BF3-7174-4D83-B9A4-41EA6F01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Achala Mangoch</cp:lastModifiedBy>
  <cp:revision>2</cp:revision>
  <dcterms:created xsi:type="dcterms:W3CDTF">2025-09-27T10:15:00Z</dcterms:created>
  <dcterms:modified xsi:type="dcterms:W3CDTF">2025-09-27T10:15:00Z</dcterms:modified>
  <cp:category/>
</cp:coreProperties>
</file>